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681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Pr="00DE3681" w:rsidRDefault="00DE3681" w:rsidP="00DE3681">
      <w:pPr>
        <w:pStyle w:val="Default"/>
        <w:spacing w:line="360" w:lineRule="auto"/>
        <w:jc w:val="center"/>
        <w:rPr>
          <w:b/>
          <w:bCs/>
        </w:rPr>
      </w:pPr>
      <w:r w:rsidRPr="00DE3681">
        <w:rPr>
          <w:b/>
          <w:bCs/>
        </w:rPr>
        <w:t>GA7-220501096-AA2-EV02</w:t>
      </w:r>
      <w:r>
        <w:rPr>
          <w:b/>
          <w:bCs/>
        </w:rPr>
        <w:t xml:space="preserve"> INFORME DE </w:t>
      </w:r>
      <w:r w:rsidRPr="00DE3681">
        <w:rPr>
          <w:b/>
        </w:rPr>
        <w:t>MÓDULOS DE SOFTWARE CODIFICADOS Y PROBADOS</w:t>
      </w:r>
    </w:p>
    <w:p w:rsidR="00DE3681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Default="00DE3681" w:rsidP="00DE3681">
      <w:pPr>
        <w:pStyle w:val="Default"/>
        <w:spacing w:line="360" w:lineRule="auto"/>
        <w:jc w:val="center"/>
        <w:rPr>
          <w:b/>
          <w:bCs/>
        </w:rPr>
      </w:pPr>
      <w:r w:rsidRPr="00283AB5">
        <w:rPr>
          <w:b/>
          <w:bCs/>
        </w:rPr>
        <w:t>APRENDICES</w:t>
      </w: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  <w:r w:rsidRPr="00283AB5">
        <w:rPr>
          <w:b/>
          <w:bCs/>
        </w:rPr>
        <w:t>ANDREA LONDOÑO PULGARIN CC 1.116.432.543</w:t>
      </w: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  <w:r w:rsidRPr="00283AB5">
        <w:rPr>
          <w:b/>
          <w:bCs/>
        </w:rPr>
        <w:t>CLAUDIA PATRICIA OSORIO MONTOYA CC 1.020.415.873</w:t>
      </w: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Pr="00283AB5" w:rsidRDefault="00DE3681" w:rsidP="00DE3681">
      <w:pPr>
        <w:pStyle w:val="Default"/>
        <w:spacing w:line="360" w:lineRule="auto"/>
        <w:rPr>
          <w:b/>
          <w:bCs/>
        </w:rPr>
      </w:pP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  <w:r w:rsidRPr="00283AB5">
        <w:rPr>
          <w:b/>
          <w:bCs/>
        </w:rPr>
        <w:t>TECNOLOGIA EN ANALISIS Y DESARROLLO DE SOFTWARE</w:t>
      </w: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Pr="00283AB5" w:rsidRDefault="00DE3681" w:rsidP="00DE3681">
      <w:pPr>
        <w:pStyle w:val="Default"/>
        <w:spacing w:line="360" w:lineRule="auto"/>
        <w:rPr>
          <w:b/>
          <w:bCs/>
        </w:rPr>
      </w:pP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  <w:r w:rsidRPr="00283AB5">
        <w:rPr>
          <w:b/>
          <w:bCs/>
        </w:rPr>
        <w:t>INSTRUCTOR</w:t>
      </w: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  <w:r w:rsidRPr="00283AB5">
        <w:rPr>
          <w:b/>
          <w:bCs/>
        </w:rPr>
        <w:t>BREINER CERVANTES</w:t>
      </w: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Pr="00283AB5" w:rsidRDefault="00DE3681" w:rsidP="00DE3681">
      <w:pPr>
        <w:pStyle w:val="Default"/>
        <w:spacing w:line="360" w:lineRule="auto"/>
        <w:rPr>
          <w:b/>
          <w:bCs/>
        </w:rPr>
      </w:pPr>
    </w:p>
    <w:p w:rsidR="00DE3681" w:rsidRDefault="00DE3681" w:rsidP="00DE3681">
      <w:pPr>
        <w:pStyle w:val="Default"/>
        <w:spacing w:line="360" w:lineRule="auto"/>
        <w:jc w:val="center"/>
        <w:rPr>
          <w:b/>
          <w:bCs/>
        </w:rPr>
      </w:pPr>
      <w:r w:rsidRPr="00283AB5">
        <w:rPr>
          <w:b/>
          <w:bCs/>
        </w:rPr>
        <w:t>FICHA: 2879669</w:t>
      </w: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Default="00DE3681" w:rsidP="00DE3681">
      <w:pPr>
        <w:pStyle w:val="Default"/>
        <w:spacing w:line="360" w:lineRule="auto"/>
        <w:jc w:val="center"/>
        <w:rPr>
          <w:b/>
          <w:bCs/>
        </w:rPr>
      </w:pPr>
      <w:r w:rsidRPr="00283AB5">
        <w:rPr>
          <w:b/>
          <w:bCs/>
        </w:rPr>
        <w:t>CENTRO DE LA CONSTRUCCIÒN</w:t>
      </w:r>
    </w:p>
    <w:p w:rsidR="00DE3681" w:rsidRPr="00283AB5" w:rsidRDefault="00DE3681" w:rsidP="00DE3681">
      <w:pPr>
        <w:pStyle w:val="Default"/>
        <w:spacing w:line="360" w:lineRule="auto"/>
        <w:jc w:val="center"/>
        <w:rPr>
          <w:b/>
          <w:bCs/>
        </w:rPr>
      </w:pPr>
    </w:p>
    <w:p w:rsidR="00DE3681" w:rsidRDefault="00DE3681" w:rsidP="00973E3F">
      <w:pPr>
        <w:pStyle w:val="Default"/>
        <w:spacing w:line="360" w:lineRule="auto"/>
        <w:jc w:val="center"/>
        <w:rPr>
          <w:b/>
          <w:bCs/>
        </w:rPr>
      </w:pPr>
      <w:r>
        <w:rPr>
          <w:b/>
          <w:bCs/>
        </w:rPr>
        <w:t>CALI, COLOMBIA ABRIL</w:t>
      </w:r>
      <w:r w:rsidRPr="00283AB5">
        <w:rPr>
          <w:b/>
          <w:bCs/>
        </w:rPr>
        <w:t xml:space="preserve"> 2025</w:t>
      </w:r>
    </w:p>
    <w:p w:rsidR="00973E3F" w:rsidRDefault="00973E3F" w:rsidP="00973E3F">
      <w:pPr>
        <w:pStyle w:val="Default"/>
        <w:spacing w:line="360" w:lineRule="auto"/>
        <w:jc w:val="center"/>
        <w:rPr>
          <w:b/>
          <w:bCs/>
        </w:rPr>
      </w:pPr>
    </w:p>
    <w:p w:rsidR="00973E3F" w:rsidRPr="00973E3F" w:rsidRDefault="00973E3F" w:rsidP="00973E3F">
      <w:pPr>
        <w:pStyle w:val="Default"/>
        <w:spacing w:line="360" w:lineRule="auto"/>
        <w:jc w:val="center"/>
        <w:rPr>
          <w:b/>
          <w:bCs/>
        </w:rPr>
      </w:pPr>
    </w:p>
    <w:p w:rsidR="00FF21AF" w:rsidRPr="00DA30D9" w:rsidRDefault="00C259B6" w:rsidP="00973E3F">
      <w:pPr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  <w:r w:rsidRPr="00DA30D9">
        <w:rPr>
          <w:rFonts w:ascii="Arial" w:hAnsi="Arial" w:cs="Arial"/>
          <w:b/>
          <w:sz w:val="24"/>
          <w:szCs w:val="24"/>
          <w:lang w:val="es-MX"/>
        </w:rPr>
        <w:lastRenderedPageBreak/>
        <w:t>Introducción</w:t>
      </w:r>
      <w:bookmarkStart w:id="0" w:name="_GoBack"/>
      <w:bookmarkEnd w:id="0"/>
    </w:p>
    <w:p w:rsidR="00FF21AF" w:rsidRDefault="00C259B6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973E3F">
        <w:rPr>
          <w:rFonts w:ascii="Arial" w:hAnsi="Arial" w:cs="Arial"/>
          <w:sz w:val="24"/>
          <w:szCs w:val="24"/>
          <w:lang w:val="es-MX"/>
        </w:rPr>
        <w:t xml:space="preserve">El </w:t>
      </w:r>
      <w:r w:rsidRPr="00973E3F">
        <w:rPr>
          <w:rFonts w:ascii="Arial" w:hAnsi="Arial" w:cs="Arial"/>
          <w:sz w:val="24"/>
          <w:szCs w:val="24"/>
          <w:lang w:val="es-MX"/>
        </w:rPr>
        <w:t xml:space="preserve">presente documento contiene el desarrollo de la evidencia GA7-220501096-AA2-EV02 - Módulos de software codificados y probados. Esta actividad consiste en la implementación de formularios HTML que se comunican con servlets desarrollados en Java, utilizando </w:t>
      </w:r>
      <w:r w:rsidRPr="00973E3F">
        <w:rPr>
          <w:rFonts w:ascii="Arial" w:hAnsi="Arial" w:cs="Arial"/>
          <w:sz w:val="24"/>
          <w:szCs w:val="24"/>
          <w:lang w:val="es-MX"/>
        </w:rPr>
        <w:t>los métodos GET y POST. Adicionalmente, se aplican elementos JSP para mostrar la respuesta al usuario y se versiona el proyecto mediante GitHub.</w:t>
      </w: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DA30D9" w:rsidRPr="00973E3F" w:rsidRDefault="00DA30D9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FF21AF" w:rsidRPr="00973E3F" w:rsidRDefault="00C259B6" w:rsidP="00973E3F">
      <w:pPr>
        <w:rPr>
          <w:rFonts w:ascii="Arial" w:hAnsi="Arial" w:cs="Arial"/>
          <w:b/>
          <w:sz w:val="24"/>
          <w:lang w:val="es-MX"/>
        </w:rPr>
      </w:pPr>
      <w:r w:rsidRPr="00973E3F">
        <w:rPr>
          <w:rFonts w:ascii="Arial" w:hAnsi="Arial" w:cs="Arial"/>
          <w:b/>
          <w:sz w:val="24"/>
          <w:lang w:val="es-MX"/>
        </w:rPr>
        <w:lastRenderedPageBreak/>
        <w:t>Descripción del Proyecto ACCESSPHONE</w:t>
      </w:r>
    </w:p>
    <w:p w:rsidR="00FF21AF" w:rsidRPr="00973E3F" w:rsidRDefault="00C259B6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973E3F">
        <w:rPr>
          <w:rFonts w:ascii="Arial" w:hAnsi="Arial" w:cs="Arial"/>
          <w:sz w:val="24"/>
          <w:szCs w:val="24"/>
          <w:lang w:val="es-MX"/>
        </w:rPr>
        <w:t>- El sistema permite registrar productos mediante un formulario HTML que s</w:t>
      </w:r>
      <w:r w:rsidRPr="00973E3F">
        <w:rPr>
          <w:rFonts w:ascii="Arial" w:hAnsi="Arial" w:cs="Arial"/>
          <w:sz w:val="24"/>
          <w:szCs w:val="24"/>
          <w:lang w:val="es-MX"/>
        </w:rPr>
        <w:t>e conecta a un servlet Java.</w:t>
      </w:r>
      <w:r w:rsidRPr="00973E3F">
        <w:rPr>
          <w:rFonts w:ascii="Arial" w:hAnsi="Arial" w:cs="Arial"/>
          <w:sz w:val="24"/>
          <w:szCs w:val="24"/>
          <w:lang w:val="es-MX"/>
        </w:rPr>
        <w:br/>
        <w:t>- Se emplea el patrón de desarrollo Java EE con archivos .jsp, servlet, y configuración en web.xml.</w:t>
      </w:r>
      <w:r w:rsidRPr="00973E3F">
        <w:rPr>
          <w:rFonts w:ascii="Arial" w:hAnsi="Arial" w:cs="Arial"/>
          <w:sz w:val="24"/>
          <w:szCs w:val="24"/>
          <w:lang w:val="es-MX"/>
        </w:rPr>
        <w:br/>
        <w:t>- Todo el proyecto ha sido versionado y alojado en GitHub.</w:t>
      </w:r>
    </w:p>
    <w:p w:rsidR="00FF21AF" w:rsidRPr="00973E3F" w:rsidRDefault="00C259B6" w:rsidP="00973E3F">
      <w:pPr>
        <w:rPr>
          <w:rFonts w:ascii="Arial" w:hAnsi="Arial" w:cs="Arial"/>
          <w:b/>
          <w:sz w:val="24"/>
          <w:lang w:val="es-MX"/>
        </w:rPr>
      </w:pPr>
      <w:r w:rsidRPr="00973E3F">
        <w:rPr>
          <w:rFonts w:ascii="Arial" w:hAnsi="Arial" w:cs="Arial"/>
          <w:b/>
          <w:sz w:val="24"/>
          <w:lang w:val="es-MX"/>
        </w:rPr>
        <w:t>Estructura de Archivos del Proyecto</w:t>
      </w:r>
    </w:p>
    <w:p w:rsidR="00FF21AF" w:rsidRPr="00973E3F" w:rsidRDefault="00C259B6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973E3F">
        <w:rPr>
          <w:rFonts w:ascii="Arial" w:hAnsi="Arial" w:cs="Arial"/>
          <w:sz w:val="24"/>
          <w:szCs w:val="24"/>
          <w:lang w:val="es-MX"/>
        </w:rPr>
        <w:t>/ACCESSPHONE</w:t>
      </w:r>
      <w:r w:rsidRPr="00973E3F">
        <w:rPr>
          <w:rFonts w:ascii="Arial" w:hAnsi="Arial" w:cs="Arial"/>
          <w:sz w:val="24"/>
          <w:szCs w:val="24"/>
          <w:lang w:val="es-MX"/>
        </w:rPr>
        <w:br/>
        <w:t xml:space="preserve">├── index.html     </w:t>
      </w:r>
      <w:r w:rsidRPr="00973E3F">
        <w:rPr>
          <w:rFonts w:ascii="Arial" w:hAnsi="Arial" w:cs="Arial"/>
          <w:sz w:val="24"/>
          <w:szCs w:val="24"/>
          <w:lang w:val="es-MX"/>
        </w:rPr>
        <w:t xml:space="preserve">              → Formulario de ingreso de producto</w:t>
      </w:r>
      <w:r w:rsidRPr="00973E3F">
        <w:rPr>
          <w:rFonts w:ascii="Arial" w:hAnsi="Arial" w:cs="Arial"/>
          <w:sz w:val="24"/>
          <w:szCs w:val="24"/>
          <w:lang w:val="es-MX"/>
        </w:rPr>
        <w:br/>
        <w:t>├── exito.jsp                    → Página de respuesta</w:t>
      </w:r>
      <w:r w:rsidRPr="00973E3F">
        <w:rPr>
          <w:rFonts w:ascii="Arial" w:hAnsi="Arial" w:cs="Arial"/>
          <w:sz w:val="24"/>
          <w:szCs w:val="24"/>
          <w:lang w:val="es-MX"/>
        </w:rPr>
        <w:br/>
        <w:t>├── controller/</w:t>
      </w:r>
      <w:r w:rsidRPr="00973E3F">
        <w:rPr>
          <w:rFonts w:ascii="Arial" w:hAnsi="Arial" w:cs="Arial"/>
          <w:sz w:val="24"/>
          <w:szCs w:val="24"/>
          <w:lang w:val="es-MX"/>
        </w:rPr>
        <w:br/>
        <w:t>│   └── AgregarProductoServlet.java → Servlet que recibe el formulario</w:t>
      </w:r>
      <w:r w:rsidRPr="00973E3F">
        <w:rPr>
          <w:rFonts w:ascii="Arial" w:hAnsi="Arial" w:cs="Arial"/>
          <w:sz w:val="24"/>
          <w:szCs w:val="24"/>
          <w:lang w:val="es-MX"/>
        </w:rPr>
        <w:br/>
        <w:t>├── WEB-INF/</w:t>
      </w:r>
      <w:r w:rsidRPr="00973E3F">
        <w:rPr>
          <w:rFonts w:ascii="Arial" w:hAnsi="Arial" w:cs="Arial"/>
          <w:sz w:val="24"/>
          <w:szCs w:val="24"/>
          <w:lang w:val="es-MX"/>
        </w:rPr>
        <w:br/>
        <w:t>│   └── web.xml                  → Archivo de confi</w:t>
      </w:r>
      <w:r w:rsidRPr="00973E3F">
        <w:rPr>
          <w:rFonts w:ascii="Arial" w:hAnsi="Arial" w:cs="Arial"/>
          <w:sz w:val="24"/>
          <w:szCs w:val="24"/>
          <w:lang w:val="es-MX"/>
        </w:rPr>
        <w:t>guración</w:t>
      </w:r>
    </w:p>
    <w:p w:rsidR="00FF21AF" w:rsidRPr="00973E3F" w:rsidRDefault="00C259B6" w:rsidP="00973E3F">
      <w:pPr>
        <w:rPr>
          <w:rFonts w:ascii="Arial" w:hAnsi="Arial" w:cs="Arial"/>
          <w:b/>
          <w:sz w:val="24"/>
          <w:lang w:val="es-MX"/>
        </w:rPr>
      </w:pPr>
      <w:r w:rsidRPr="00973E3F">
        <w:rPr>
          <w:rFonts w:ascii="Arial" w:hAnsi="Arial" w:cs="Arial"/>
          <w:b/>
          <w:sz w:val="24"/>
          <w:lang w:val="es-MX"/>
        </w:rPr>
        <w:t>Funcionalidad Implementada</w:t>
      </w:r>
    </w:p>
    <w:p w:rsidR="00FF21AF" w:rsidRPr="00973E3F" w:rsidRDefault="00C259B6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973E3F">
        <w:rPr>
          <w:rFonts w:ascii="Arial" w:hAnsi="Arial" w:cs="Arial"/>
          <w:sz w:val="24"/>
          <w:szCs w:val="24"/>
          <w:lang w:val="es-MX"/>
        </w:rPr>
        <w:t>- Formulario HTML con los campos necesarios para registrar un producto.</w:t>
      </w:r>
      <w:r w:rsidRPr="00973E3F">
        <w:rPr>
          <w:rFonts w:ascii="Arial" w:hAnsi="Arial" w:cs="Arial"/>
          <w:sz w:val="24"/>
          <w:szCs w:val="24"/>
          <w:lang w:val="es-MX"/>
        </w:rPr>
        <w:br/>
        <w:t>- Uso del método POST para enviar los datos al servlet.</w:t>
      </w:r>
      <w:r w:rsidRPr="00973E3F">
        <w:rPr>
          <w:rFonts w:ascii="Arial" w:hAnsi="Arial" w:cs="Arial"/>
          <w:sz w:val="24"/>
          <w:szCs w:val="24"/>
          <w:lang w:val="es-MX"/>
        </w:rPr>
        <w:br/>
        <w:t>- Clase servlet que procesa los datos y redirige al usuario a una página JSP.</w:t>
      </w:r>
      <w:r w:rsidRPr="00973E3F">
        <w:rPr>
          <w:rFonts w:ascii="Arial" w:hAnsi="Arial" w:cs="Arial"/>
          <w:sz w:val="24"/>
          <w:szCs w:val="24"/>
          <w:lang w:val="es-MX"/>
        </w:rPr>
        <w:br/>
        <w:t>- Uso de Reque</w:t>
      </w:r>
      <w:r w:rsidRPr="00973E3F">
        <w:rPr>
          <w:rFonts w:ascii="Arial" w:hAnsi="Arial" w:cs="Arial"/>
          <w:sz w:val="24"/>
          <w:szCs w:val="24"/>
          <w:lang w:val="es-MX"/>
        </w:rPr>
        <w:t>stDispatcher y manejo de parámetros mediante HttpServletRequest.</w:t>
      </w:r>
      <w:r w:rsidRPr="00973E3F">
        <w:rPr>
          <w:rFonts w:ascii="Arial" w:hAnsi="Arial" w:cs="Arial"/>
          <w:sz w:val="24"/>
          <w:szCs w:val="24"/>
          <w:lang w:val="es-MX"/>
        </w:rPr>
        <w:br/>
        <w:t>- Página JSP que muestra un mensaje de éxito.</w:t>
      </w:r>
    </w:p>
    <w:p w:rsidR="00FF21AF" w:rsidRPr="00973E3F" w:rsidRDefault="00C259B6" w:rsidP="00973E3F">
      <w:pPr>
        <w:rPr>
          <w:rFonts w:ascii="Arial" w:hAnsi="Arial" w:cs="Arial"/>
          <w:b/>
          <w:sz w:val="24"/>
          <w:lang w:val="es-MX"/>
        </w:rPr>
      </w:pPr>
      <w:r w:rsidRPr="00973E3F">
        <w:rPr>
          <w:rFonts w:ascii="Arial" w:hAnsi="Arial" w:cs="Arial"/>
          <w:b/>
          <w:sz w:val="24"/>
          <w:lang w:val="es-MX"/>
        </w:rPr>
        <w:t>Repositorio en GitHub</w:t>
      </w:r>
    </w:p>
    <w:p w:rsidR="00FF21AF" w:rsidRPr="00973E3F" w:rsidRDefault="00C259B6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973E3F">
        <w:rPr>
          <w:rFonts w:ascii="Arial" w:hAnsi="Arial" w:cs="Arial"/>
          <w:sz w:val="24"/>
          <w:szCs w:val="24"/>
          <w:lang w:val="es-MX"/>
        </w:rPr>
        <w:t>https://github.com/Andrea-85/accessphone.git</w:t>
      </w:r>
    </w:p>
    <w:p w:rsidR="00FF21AF" w:rsidRPr="00973E3F" w:rsidRDefault="00C259B6" w:rsidP="00973E3F">
      <w:pPr>
        <w:rPr>
          <w:rFonts w:ascii="Arial" w:hAnsi="Arial" w:cs="Arial"/>
          <w:b/>
          <w:sz w:val="24"/>
          <w:lang w:val="es-MX"/>
        </w:rPr>
      </w:pPr>
      <w:r w:rsidRPr="00973E3F">
        <w:rPr>
          <w:rFonts w:ascii="Arial" w:hAnsi="Arial" w:cs="Arial"/>
          <w:b/>
          <w:sz w:val="24"/>
          <w:lang w:val="es-MX"/>
        </w:rPr>
        <w:t>Archivos Entregables</w:t>
      </w:r>
    </w:p>
    <w:p w:rsidR="00FF21AF" w:rsidRPr="00973E3F" w:rsidRDefault="00C259B6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973E3F">
        <w:rPr>
          <w:rFonts w:ascii="Arial" w:hAnsi="Arial" w:cs="Arial"/>
          <w:sz w:val="24"/>
          <w:szCs w:val="24"/>
          <w:lang w:val="es-MX"/>
        </w:rPr>
        <w:t>- Proyecto completo en carpeta comprimida</w:t>
      </w:r>
      <w:r w:rsidRPr="00973E3F">
        <w:rPr>
          <w:rFonts w:ascii="Arial" w:hAnsi="Arial" w:cs="Arial"/>
          <w:sz w:val="24"/>
          <w:szCs w:val="24"/>
          <w:lang w:val="es-MX"/>
        </w:rPr>
        <w:br/>
        <w:t>- Documento Wor</w:t>
      </w:r>
      <w:r w:rsidRPr="00973E3F">
        <w:rPr>
          <w:rFonts w:ascii="Arial" w:hAnsi="Arial" w:cs="Arial"/>
          <w:sz w:val="24"/>
          <w:szCs w:val="24"/>
          <w:lang w:val="es-MX"/>
        </w:rPr>
        <w:t>d con la evidencia</w:t>
      </w:r>
      <w:r w:rsidRPr="00973E3F">
        <w:rPr>
          <w:rFonts w:ascii="Arial" w:hAnsi="Arial" w:cs="Arial"/>
          <w:sz w:val="24"/>
          <w:szCs w:val="24"/>
          <w:lang w:val="es-MX"/>
        </w:rPr>
        <w:br/>
        <w:t>- README.md agregado al repositorio para mejor presentación</w:t>
      </w: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973E3F" w:rsidRDefault="00973E3F" w:rsidP="00973E3F">
      <w:pPr>
        <w:rPr>
          <w:rFonts w:ascii="Arial" w:hAnsi="Arial" w:cs="Arial"/>
          <w:b/>
          <w:sz w:val="24"/>
          <w:lang w:val="es-MX"/>
        </w:rPr>
      </w:pPr>
    </w:p>
    <w:p w:rsidR="00FF21AF" w:rsidRPr="00973E3F" w:rsidRDefault="00C259B6" w:rsidP="00973E3F">
      <w:pPr>
        <w:rPr>
          <w:rFonts w:ascii="Arial" w:hAnsi="Arial" w:cs="Arial"/>
          <w:b/>
          <w:sz w:val="24"/>
          <w:lang w:val="es-MX"/>
        </w:rPr>
      </w:pPr>
      <w:r w:rsidRPr="00973E3F">
        <w:rPr>
          <w:rFonts w:ascii="Arial" w:hAnsi="Arial" w:cs="Arial"/>
          <w:b/>
          <w:sz w:val="24"/>
          <w:lang w:val="es-MX"/>
        </w:rPr>
        <w:t>Conclusión</w:t>
      </w:r>
    </w:p>
    <w:p w:rsidR="00FF21AF" w:rsidRPr="00973E3F" w:rsidRDefault="00C259B6" w:rsidP="00973E3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973E3F">
        <w:rPr>
          <w:rFonts w:ascii="Arial" w:hAnsi="Arial" w:cs="Arial"/>
          <w:sz w:val="24"/>
          <w:szCs w:val="24"/>
          <w:lang w:val="es-MX"/>
        </w:rPr>
        <w:t xml:space="preserve">Se logró desarrollar e integrar correctamente el formulario HTML con el servlet en Java, cumpliendo con las especificaciones del ejercicio. Además, se aplicó control </w:t>
      </w:r>
      <w:r w:rsidRPr="00973E3F">
        <w:rPr>
          <w:rFonts w:ascii="Arial" w:hAnsi="Arial" w:cs="Arial"/>
          <w:sz w:val="24"/>
          <w:szCs w:val="24"/>
          <w:lang w:val="es-MX"/>
        </w:rPr>
        <w:t>de versiones a través de GitHub, facilitando el seguimiento y la presentación del proyecto. El sistema cumple con los lineamientos de la evidencia GA7-220501096-AA2-EV02.</w:t>
      </w:r>
    </w:p>
    <w:sectPr w:rsidR="00FF21AF" w:rsidRPr="00973E3F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9B6" w:rsidRDefault="00C259B6" w:rsidP="00DE3681">
      <w:pPr>
        <w:spacing w:after="0" w:line="240" w:lineRule="auto"/>
      </w:pPr>
      <w:r>
        <w:separator/>
      </w:r>
    </w:p>
  </w:endnote>
  <w:endnote w:type="continuationSeparator" w:id="0">
    <w:p w:rsidR="00C259B6" w:rsidRDefault="00C259B6" w:rsidP="00DE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681" w:rsidRDefault="00DE3681">
    <w:pPr>
      <w:pStyle w:val="Piedepgina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3A395DA" wp14:editId="35B88CA2">
          <wp:simplePos x="0" y="0"/>
          <wp:positionH relativeFrom="rightMargin">
            <wp:posOffset>266700</wp:posOffset>
          </wp:positionH>
          <wp:positionV relativeFrom="paragraph">
            <wp:posOffset>-234950</wp:posOffset>
          </wp:positionV>
          <wp:extent cx="861695" cy="841375"/>
          <wp:effectExtent l="0" t="0" r="0" b="0"/>
          <wp:wrapThrough wrapText="bothSides">
            <wp:wrapPolygon edited="0">
              <wp:start x="0" y="0"/>
              <wp:lineTo x="0" y="21029"/>
              <wp:lineTo x="21011" y="21029"/>
              <wp:lineTo x="21011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695" cy="841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9B6" w:rsidRDefault="00C259B6" w:rsidP="00DE3681">
      <w:pPr>
        <w:spacing w:after="0" w:line="240" w:lineRule="auto"/>
      </w:pPr>
      <w:r>
        <w:separator/>
      </w:r>
    </w:p>
  </w:footnote>
  <w:footnote w:type="continuationSeparator" w:id="0">
    <w:p w:rsidR="00C259B6" w:rsidRDefault="00C259B6" w:rsidP="00DE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681" w:rsidRPr="00B824F3" w:rsidRDefault="00DE3681" w:rsidP="00DE3681">
    <w:pPr>
      <w:pStyle w:val="Encabezado"/>
      <w:rPr>
        <w:b/>
      </w:rPr>
    </w:pPr>
    <w:r w:rsidRPr="00B824F3">
      <w:rPr>
        <w:b/>
        <w:lang w:val="es-MX"/>
      </w:rPr>
      <w:t>SOFTWARE ACCESSPHONE</w:t>
    </w:r>
    <w:r w:rsidRPr="00B824F3">
      <w:rPr>
        <w:b/>
        <w:noProof/>
      </w:rPr>
      <w:t xml:space="preserve"> </w:t>
    </w:r>
    <w:r w:rsidRPr="00B824F3">
      <w:rPr>
        <w:b/>
        <w:noProof/>
      </w:rPr>
      <w:drawing>
        <wp:anchor distT="0" distB="0" distL="114300" distR="114300" simplePos="0" relativeHeight="251657728" behindDoc="0" locked="0" layoutInCell="1" allowOverlap="1" wp14:anchorId="27A9DFB6" wp14:editId="3AF8092E">
          <wp:simplePos x="0" y="0"/>
          <wp:positionH relativeFrom="page">
            <wp:posOffset>28575</wp:posOffset>
          </wp:positionH>
          <wp:positionV relativeFrom="paragraph">
            <wp:posOffset>-428625</wp:posOffset>
          </wp:positionV>
          <wp:extent cx="847725" cy="786765"/>
          <wp:effectExtent l="0" t="0" r="0" b="0"/>
          <wp:wrapThrough wrapText="bothSides">
            <wp:wrapPolygon edited="0">
              <wp:start x="8252" y="0"/>
              <wp:lineTo x="5339" y="1046"/>
              <wp:lineTo x="0" y="6799"/>
              <wp:lineTo x="0" y="10983"/>
              <wp:lineTo x="2427" y="17259"/>
              <wp:lineTo x="6310" y="19874"/>
              <wp:lineTo x="6796" y="20920"/>
              <wp:lineTo x="13591" y="20920"/>
              <wp:lineTo x="14076" y="19874"/>
              <wp:lineTo x="17960" y="17259"/>
              <wp:lineTo x="20387" y="9937"/>
              <wp:lineTo x="20872" y="6799"/>
              <wp:lineTo x="15047" y="1046"/>
              <wp:lineTo x="12135" y="0"/>
              <wp:lineTo x="8252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E3681" w:rsidRDefault="00DE3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3E3F"/>
    <w:rsid w:val="00AA1D8D"/>
    <w:rsid w:val="00B47730"/>
    <w:rsid w:val="00C259B6"/>
    <w:rsid w:val="00CB0664"/>
    <w:rsid w:val="00DA30D9"/>
    <w:rsid w:val="00DE3681"/>
    <w:rsid w:val="00FC693F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6CB97"/>
  <w14:defaultImageDpi w14:val="300"/>
  <w15:docId w15:val="{58441034-93D2-4FF6-9375-D7CEE716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DE368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D41B1A-4F85-4490-90E2-34174E16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4</cp:revision>
  <dcterms:created xsi:type="dcterms:W3CDTF">2013-12-23T23:15:00Z</dcterms:created>
  <dcterms:modified xsi:type="dcterms:W3CDTF">2025-04-24T22:52:00Z</dcterms:modified>
  <cp:category/>
</cp:coreProperties>
</file>